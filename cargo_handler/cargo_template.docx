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902D" w14:textId="0BC6B8C1" w:rsidR="00000000" w:rsidRDefault="009A52C1" w:rsidP="009A52C1">
      <w:pPr>
        <w:rPr>
          <w:b/>
          <w:bCs/>
        </w:rPr>
      </w:pPr>
      <w:r w:rsidRPr="009A52C1">
        <w:rPr>
          <w:b/>
          <w:bCs/>
        </w:rPr>
        <w:t>Cargo List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9A52C1" w14:paraId="6D83023E" w14:textId="77777777">
        <w:tc>
          <w:tcPr>
            <w:tcW w:w="4428" w:type="dxa"/>
          </w:tcPr>
          <w:p w14:paraId="69EF2E59" w14:textId="4B91D217" w:rsidR="009A52C1" w:rsidRDefault="009A52C1" w:rsidP="009A52C1">
            <w:pPr>
              <w:rPr>
                <w:b/>
                <w:bCs/>
              </w:rPr>
            </w:pPr>
            <w:r w:rsidRPr="009A52C1">
              <w:rPr>
                <w:b/>
                <w:bCs/>
              </w:rPr>
              <w:t>Cargo Name</w:t>
            </w:r>
          </w:p>
        </w:tc>
        <w:tc>
          <w:tcPr>
            <w:tcW w:w="4428" w:type="dxa"/>
          </w:tcPr>
          <w:p w14:paraId="17D1FA7B" w14:textId="5EA2039D" w:rsidR="009A52C1" w:rsidRDefault="009A52C1" w:rsidP="009A52C1">
            <w:pPr>
              <w:rPr>
                <w:b/>
                <w:bCs/>
              </w:rPr>
            </w:pPr>
            <w:r w:rsidRPr="009A52C1">
              <w:rPr>
                <w:b/>
                <w:bCs/>
              </w:rPr>
              <w:t>Description</w:t>
            </w:r>
          </w:p>
        </w:tc>
      </w:tr>
      <w:tr w:rsidR="009A52C1" w14:paraId="5E57AE43" w14:textId="77777777">
        <w:tc>
          <w:tcPr>
            <w:tcW w:w="4428" w:type="dxa"/>
          </w:tcPr>
          <w:p w14:paraId="55FA0241" w14:textId="324E0A99" w:rsidR="009A52C1" w:rsidRPr="009A52C1" w:rsidRDefault="009A52C1" w:rsidP="009A52C1">
            <w:r w:rsidRPr="009A52C1">
              <w:t xml:space="preserve">{% for row in </w:t>
            </w:r>
            <w:proofErr w:type="spellStart"/>
            <w:r w:rsidRPr="009A52C1">
              <w:t>cargo_list</w:t>
            </w:r>
            <w:proofErr w:type="spellEnd"/>
            <w:r w:rsidRPr="009A52C1">
              <w:t xml:space="preserve"> %}</w:t>
            </w:r>
          </w:p>
        </w:tc>
        <w:tc>
          <w:tcPr>
            <w:tcW w:w="4428" w:type="dxa"/>
          </w:tcPr>
          <w:p w14:paraId="733549A8" w14:textId="77777777" w:rsidR="009A52C1" w:rsidRDefault="009A52C1" w:rsidP="009A52C1">
            <w:pPr>
              <w:rPr>
                <w:b/>
                <w:bCs/>
              </w:rPr>
            </w:pPr>
          </w:p>
        </w:tc>
      </w:tr>
      <w:tr w:rsidR="009A52C1" w14:paraId="1656CFCF" w14:textId="77777777">
        <w:tc>
          <w:tcPr>
            <w:tcW w:w="4428" w:type="dxa"/>
          </w:tcPr>
          <w:p w14:paraId="64C52079" w14:textId="2BA9A092" w:rsidR="009A52C1" w:rsidRPr="009A52C1" w:rsidRDefault="009A52C1" w:rsidP="009A52C1">
            <w:proofErr w:type="gramStart"/>
            <w:r w:rsidRPr="009A52C1">
              <w:t xml:space="preserve">{{ </w:t>
            </w:r>
            <w:proofErr w:type="spellStart"/>
            <w:r w:rsidRPr="009A52C1">
              <w:t>row</w:t>
            </w:r>
            <w:proofErr w:type="gramEnd"/>
            <w:r w:rsidRPr="009A52C1">
              <w:t>.cargo_name</w:t>
            </w:r>
            <w:proofErr w:type="spellEnd"/>
            <w:r w:rsidRPr="009A52C1">
              <w:t xml:space="preserve"> }}</w:t>
            </w:r>
          </w:p>
        </w:tc>
        <w:tc>
          <w:tcPr>
            <w:tcW w:w="4428" w:type="dxa"/>
          </w:tcPr>
          <w:p w14:paraId="797B9D84" w14:textId="46418220" w:rsidR="009A52C1" w:rsidRPr="009A52C1" w:rsidRDefault="009A52C1" w:rsidP="009A52C1">
            <w:proofErr w:type="gramStart"/>
            <w:r w:rsidRPr="009A52C1">
              <w:t xml:space="preserve">{{ </w:t>
            </w:r>
            <w:proofErr w:type="spellStart"/>
            <w:r w:rsidRPr="009A52C1">
              <w:t>row</w:t>
            </w:r>
            <w:proofErr w:type="gramEnd"/>
            <w:r w:rsidRPr="009A52C1">
              <w:t>.description</w:t>
            </w:r>
            <w:proofErr w:type="spellEnd"/>
            <w:r w:rsidRPr="009A52C1">
              <w:t xml:space="preserve"> }}</w:t>
            </w:r>
          </w:p>
        </w:tc>
      </w:tr>
      <w:tr w:rsidR="009A52C1" w14:paraId="102757A0" w14:textId="77777777">
        <w:tc>
          <w:tcPr>
            <w:tcW w:w="4428" w:type="dxa"/>
          </w:tcPr>
          <w:p w14:paraId="1B6EFF9C" w14:textId="2FA95A22" w:rsidR="009A52C1" w:rsidRPr="009A52C1" w:rsidRDefault="009A52C1" w:rsidP="009A52C1">
            <w:r w:rsidRPr="009A52C1">
              <w:t xml:space="preserve">{% </w:t>
            </w:r>
            <w:proofErr w:type="spellStart"/>
            <w:r w:rsidRPr="009A52C1">
              <w:t>endfor</w:t>
            </w:r>
            <w:proofErr w:type="spellEnd"/>
            <w:r w:rsidRPr="009A52C1">
              <w:t xml:space="preserve"> %}</w:t>
            </w:r>
          </w:p>
        </w:tc>
        <w:tc>
          <w:tcPr>
            <w:tcW w:w="4428" w:type="dxa"/>
          </w:tcPr>
          <w:p w14:paraId="0C50BB1F" w14:textId="77777777" w:rsidR="009A52C1" w:rsidRDefault="009A52C1" w:rsidP="009A52C1">
            <w:pPr>
              <w:rPr>
                <w:b/>
                <w:bCs/>
              </w:rPr>
            </w:pPr>
          </w:p>
        </w:tc>
      </w:tr>
    </w:tbl>
    <w:p w14:paraId="61D7C341" w14:textId="77777777" w:rsidR="009A52C1" w:rsidRPr="009A52C1" w:rsidRDefault="009A52C1" w:rsidP="009A52C1">
      <w:pPr>
        <w:rPr>
          <w:b/>
          <w:bCs/>
        </w:rPr>
      </w:pPr>
    </w:p>
    <w:sectPr w:rsidR="009A52C1" w:rsidRPr="009A5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240980">
    <w:abstractNumId w:val="8"/>
  </w:num>
  <w:num w:numId="2" w16cid:durableId="1274434562">
    <w:abstractNumId w:val="6"/>
  </w:num>
  <w:num w:numId="3" w16cid:durableId="1303266819">
    <w:abstractNumId w:val="5"/>
  </w:num>
  <w:num w:numId="4" w16cid:durableId="1133062516">
    <w:abstractNumId w:val="4"/>
  </w:num>
  <w:num w:numId="5" w16cid:durableId="444890930">
    <w:abstractNumId w:val="7"/>
  </w:num>
  <w:num w:numId="6" w16cid:durableId="628976000">
    <w:abstractNumId w:val="3"/>
  </w:num>
  <w:num w:numId="7" w16cid:durableId="1820269522">
    <w:abstractNumId w:val="2"/>
  </w:num>
  <w:num w:numId="8" w16cid:durableId="1359349892">
    <w:abstractNumId w:val="1"/>
  </w:num>
  <w:num w:numId="9" w16cid:durableId="102474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78E5"/>
    <w:rsid w:val="0029639D"/>
    <w:rsid w:val="00326F90"/>
    <w:rsid w:val="00340513"/>
    <w:rsid w:val="00385CC7"/>
    <w:rsid w:val="009A52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C703A"/>
  <w14:defaultImageDpi w14:val="300"/>
  <w15:docId w15:val="{57B8CBF3-C8E1-46A2-A124-F9D8AA17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Sneha</cp:lastModifiedBy>
  <cp:revision>2</cp:revision>
  <dcterms:created xsi:type="dcterms:W3CDTF">2025-07-07T16:06:00Z</dcterms:created>
  <dcterms:modified xsi:type="dcterms:W3CDTF">2025-07-07T16:06:00Z</dcterms:modified>
  <cp:category/>
</cp:coreProperties>
</file>