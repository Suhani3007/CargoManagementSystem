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B902D" w14:textId="0BC6B8C1" w:rsidR="00000000" w:rsidRDefault="009A52C1" w:rsidP="009A52C1">
      <w:pPr>
        <w:rPr>
          <w:b/>
          <w:bCs/>
        </w:rPr>
      </w:pPr>
      <w:r w:rsidRPr="009A52C1">
        <w:rPr>
          <w:b/>
          <w:bCs/>
        </w:rPr>
        <w:t>Cargo List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9A52C1" w14:paraId="6D83023E" w14:textId="77777777">
        <w:tc>
          <w:tcPr>
            <w:tcW w:w="4428" w:type="dxa"/>
          </w:tcPr>
          <w:p w14:paraId="69EF2E59" w14:textId="4B91D217" w:rsidR="009A52C1" w:rsidRDefault="009A52C1" w:rsidP="009A52C1">
            <w:pPr>
              <w:rPr>
                <w:b/>
                <w:bCs/>
              </w:rPr>
            </w:pPr>
            <w:r w:rsidRPr="009A52C1">
              <w:rPr>
                <w:b/>
                <w:bCs/>
              </w:rPr>
              <w:t>Cargo Name</w:t>
            </w:r>
          </w:p>
        </w:tc>
        <w:tc>
          <w:tcPr>
            <w:tcW w:w="4428" w:type="dxa"/>
          </w:tcPr>
          <w:p w14:paraId="17D1FA7B" w14:textId="5EA2039D" w:rsidR="009A52C1" w:rsidRDefault="009A52C1" w:rsidP="009A52C1">
            <w:pPr>
              <w:rPr>
                <w:b/>
                <w:bCs/>
              </w:rPr>
            </w:pPr>
            <w:r w:rsidRPr="009A52C1">
              <w:rPr>
                <w:b/>
                <w:bCs/>
              </w:rPr>
              <w:t xml:space="preserve">Description</w:t>
            </w:r>
          </w:p>
        </w:tc>
      </w:tr>
      <w:tr w:rsidR="009A52C1" w14:paraId="5E57AE43" w14:textId="77777777">
        <w:tc>
          <w:tcPr>
            <w:tcW w:w="4428" w:type="dxa"/>
          </w:tcPr>
          <w:p w14:paraId="55FA0241" w14:textId="324E0A99" w:rsidR="009A52C1" w:rsidRPr="009A52C1" w:rsidRDefault="009A52C1" w:rsidP="009A52C1">
            <w:r w:rsidRPr="009A52C1">
              <w:t xml:space="preserve"/>
            </w:r>
          </w:p>
        </w:tc>
        <w:tc>
          <w:tcPr>
            <w:tcW w:w="4428" w:type="dxa"/>
          </w:tcPr>
          <w:p w14:paraId="733549A8" w14:textId="77777777" w:rsidR="009A52C1" w:rsidRDefault="009A52C1" w:rsidP="009A52C1">
            <w:pPr>
              <w:rPr>
                <w:b/>
                <w:bCs/>
              </w:rPr>
            </w:pPr>
          </w:p>
        </w:tc>
      </w:tr>
      <w:tr w:rsidR="009A52C1" w14:paraId="1656CFCF" w14:textId="77777777">
        <w:tc>
          <w:tcPr>
            <w:tcW w:w="4428" w:type="dxa"/>
          </w:tcPr>
          <w:p w14:paraId="64C52079" w14:textId="2BA9A092" w:rsidR="009A52C1" w:rsidRPr="009A52C1" w:rsidRDefault="009A52C1" w:rsidP="009A52C1">
            <w:proofErr w:type="gramStart"/>
            <w:r w:rsidRPr="009A52C1">
              <w:t xml:space="preserve">Sodium Hydroxide</w:t>
            </w:r>
          </w:p>
        </w:tc>
        <w:tc>
          <w:tcPr>
            <w:tcW w:w="4428" w:type="dxa"/>
          </w:tcPr>
          <w:p w14:paraId="797B9D84" w14:textId="46418220" w:rsidR="009A52C1" w:rsidRPr="009A52C1" w:rsidRDefault="009A52C1" w:rsidP="009A52C1">
            <w:proofErr w:type="gramStart"/>
            <w:r w:rsidRPr="009A52C1">
              <w:t xml:space="preserve">Industrial-grade caustic soda for soap manufacturing</w:t>
            </w:r>
          </w:p>
        </w:tc>
      </w:tr>
      <w:tr w:rsidR="009A52C1" w14:paraId="102757A0" w14:textId="77777777">
        <w:tc>
          <w:tcPr>
            <w:tcW w:w="4428" w:type="dxa"/>
          </w:tcPr>
          <w:p w14:paraId="1B6EFF9C" w14:textId="2FA95A22" w:rsidR="009A52C1" w:rsidRPr="009A52C1" w:rsidRDefault="009A52C1" w:rsidP="009A52C1">
            <w:r w:rsidRPr="009A52C1">
              <w:t xml:space="preserve"/>
            </w:r>
          </w:p>
        </w:tc>
        <w:tc>
          <w:tcPr>
            <w:tcW w:w="4428" w:type="dxa"/>
          </w:tcPr>
          <w:p w14:paraId="0C50BB1F" w14:textId="77777777" w:rsidR="009A52C1" w:rsidRDefault="009A52C1" w:rsidP="009A52C1">
            <w:pPr>
              <w:rPr>
                <w:b/>
                <w:bCs/>
              </w:rPr>
            </w:pPr>
          </w:p>
        </w:tc>
      </w:tr>
    </w:tbl>
    <w:p w14:paraId="61D7C341" w14:textId="77777777" w:rsidR="009A52C1" w:rsidRPr="009A52C1" w:rsidRDefault="009A52C1" w:rsidP="009A52C1">
      <w:pPr>
        <w:rPr>
          <w:b/>
          <w:bCs/>
        </w:rPr>
      </w:pPr>
    </w:p>
    <w:sectPr w:rsidR="009A52C1" w:rsidRPr="009A52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6240980">
    <w:abstractNumId w:val="8"/>
  </w:num>
  <w:num w:numId="2" w16cid:durableId="1274434562">
    <w:abstractNumId w:val="6"/>
  </w:num>
  <w:num w:numId="3" w16cid:durableId="1303266819">
    <w:abstractNumId w:val="5"/>
  </w:num>
  <w:num w:numId="4" w16cid:durableId="1133062516">
    <w:abstractNumId w:val="4"/>
  </w:num>
  <w:num w:numId="5" w16cid:durableId="444890930">
    <w:abstractNumId w:val="7"/>
  </w:num>
  <w:num w:numId="6" w16cid:durableId="628976000">
    <w:abstractNumId w:val="3"/>
  </w:num>
  <w:num w:numId="7" w16cid:durableId="1820269522">
    <w:abstractNumId w:val="2"/>
  </w:num>
  <w:num w:numId="8" w16cid:durableId="1359349892">
    <w:abstractNumId w:val="1"/>
  </w:num>
  <w:num w:numId="9" w16cid:durableId="102474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78E5"/>
    <w:rsid w:val="0029639D"/>
    <w:rsid w:val="00326F90"/>
    <w:rsid w:val="00340513"/>
    <w:rsid w:val="00385CC7"/>
    <w:rsid w:val="009A52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4C703A"/>
  <w14:defaultImageDpi w14:val="300"/>
  <w15:docId w15:val="{57B8CBF3-C8E1-46A2-A124-F9D8AA17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 Sneha</cp:lastModifiedBy>
  <cp:revision>2</cp:revision>
  <dcterms:created xsi:type="dcterms:W3CDTF">2025-07-07T16:06:00Z</dcterms:created>
  <dcterms:modified xsi:type="dcterms:W3CDTF">2025-07-07T16:06:00Z</dcterms:modified>
  <cp:category/>
  <dc:identifier/>
  <dc:language/>
</cp:coreProperties>
</file>